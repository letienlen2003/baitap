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393B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Biện pháp phòng tránh và cách phát hiện Keylogger trên máy tính - điện thoại</w:t>
      </w:r>
    </w:p>
    <w:p w14:paraId="7E427A4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>Biện pháp phòng tránh Keylogger</w:t>
      </w:r>
    </w:p>
    <w:p w14:paraId="4D856CA7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✅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Cập nhật phần mềm &amp; hệ điều hành:</w:t>
      </w:r>
      <w:r>
        <w:rPr>
          <w:rFonts w:hint="default" w:ascii="Times New Roman" w:hAnsi="Times New Roman" w:cs="Times New Roman"/>
          <w:sz w:val="26"/>
          <w:szCs w:val="26"/>
        </w:rPr>
        <w:t xml:space="preserve"> Thường xuyên cập nhật Windows, macOS, Android, iOS và các ứng dụng để vá lỗ hổng bảo mật.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✅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Sử dụng phần mềm bảo mật:</w:t>
      </w:r>
      <w:r>
        <w:rPr>
          <w:rFonts w:hint="default" w:ascii="Times New Roman" w:hAnsi="Times New Roman" w:cs="Times New Roman"/>
          <w:sz w:val="26"/>
          <w:szCs w:val="26"/>
        </w:rPr>
        <w:t xml:space="preserve"> Cài đặt phần mềm diệt virus, tường lửa và phần mềm chống keylogger (ví dụ: Malwarebytes, SpyShelter).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✅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Không tải phần mềm lạ:</w:t>
      </w:r>
      <w:r>
        <w:rPr>
          <w:rFonts w:hint="default" w:ascii="Times New Roman" w:hAnsi="Times New Roman" w:cs="Times New Roman"/>
          <w:sz w:val="26"/>
          <w:szCs w:val="26"/>
        </w:rPr>
        <w:t xml:space="preserve"> Tránh tải phần mềm từ nguồn không rõ ràng, đặc biệt là các tệp .exe, .apk hoặc .dmg.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✅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Dùng bàn phím ảo:</w:t>
      </w:r>
      <w:r>
        <w:rPr>
          <w:rFonts w:hint="default" w:ascii="Times New Roman" w:hAnsi="Times New Roman" w:cs="Times New Roman"/>
          <w:sz w:val="26"/>
          <w:szCs w:val="26"/>
        </w:rPr>
        <w:t xml:space="preserve"> Khi nhập thông tin nhạy cảm, sử dụng bàn phím ảo để tránh bị ghi lại thao tác phím.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✅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Xác thực hai yếu tố (2FA):</w:t>
      </w:r>
      <w:r>
        <w:rPr>
          <w:rFonts w:hint="default" w:ascii="Times New Roman" w:hAnsi="Times New Roman" w:cs="Times New Roman"/>
          <w:sz w:val="26"/>
          <w:szCs w:val="26"/>
        </w:rPr>
        <w:t xml:space="preserve"> Kích hoạt xác thực hai yếu tố cho tài khoản quan trọng để tránh bị đánh cắp thông tin.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✅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Kiểm tra thiết bị ngoại vi:</w:t>
      </w:r>
      <w:r>
        <w:rPr>
          <w:rFonts w:hint="default" w:ascii="Times New Roman" w:hAnsi="Times New Roman" w:cs="Times New Roman"/>
          <w:sz w:val="26"/>
          <w:szCs w:val="26"/>
        </w:rPr>
        <w:t xml:space="preserve"> Một số keylogger phần cứng có thể được gắn vào cổng USB hoặc bàn phím vật lý.</w:t>
      </w:r>
    </w:p>
    <w:p w14:paraId="7A4B01C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>Cách phát hiện Keylogger</w:t>
      </w:r>
      <w:bookmarkStart w:id="0" w:name="_GoBack"/>
      <w:bookmarkEnd w:id="0"/>
    </w:p>
    <w:p w14:paraId="7D095A9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🔎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Kiểm tra tiến trình chạy ngầm:</w:t>
      </w:r>
    </w:p>
    <w:p w14:paraId="75F122D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Windows: Dùng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Task Manager (Ctrl + Shift + Esc)</w:t>
      </w:r>
      <w:r>
        <w:rPr>
          <w:rFonts w:hint="default" w:ascii="Times New Roman" w:hAnsi="Times New Roman" w:cs="Times New Roman"/>
          <w:sz w:val="26"/>
          <w:szCs w:val="26"/>
        </w:rPr>
        <w:t xml:space="preserve"> → Tìm tiến trình lạ.</w:t>
      </w:r>
    </w:p>
    <w:p w14:paraId="3E1C0C5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macOS: Dùng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Activity Monitor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xem các ứng dụng không quen thuộc.</w:t>
      </w:r>
    </w:p>
    <w:p w14:paraId="07184E14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🔎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Kiểm tra các ứng dụng khởi động cùng hệ thống:</w:t>
      </w:r>
    </w:p>
    <w:p w14:paraId="7861023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Windows: Mở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msconfig</w:t>
      </w:r>
      <w:r>
        <w:rPr>
          <w:rFonts w:hint="default" w:ascii="Times New Roman" w:hAnsi="Times New Roman" w:cs="Times New Roman"/>
          <w:sz w:val="26"/>
          <w:szCs w:val="26"/>
        </w:rPr>
        <w:t xml:space="preserve"> hoặc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Task Manager &gt; Startup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tìm chương trình đáng ngờ.</w:t>
      </w:r>
    </w:p>
    <w:p w14:paraId="5B6FDC6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macOS: Mở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System Preferences &gt; Users &amp; Groups &gt; Login Items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563308FD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🔎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Dùng phần mềm quét keylogger:</w:t>
      </w:r>
    </w:p>
    <w:p w14:paraId="458E7B4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Một số công cụ có thể phát hiện keylogger như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Malwarebytes, Spybot Search &amp; Destroy, Norton Power Eraser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5A5E4A3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🔎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Kiểm tra lưu lượng mạng:</w:t>
      </w:r>
    </w:p>
    <w:p w14:paraId="5B0A9FC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Nếu keylogger gửi dữ liệu ra ngoài, bạn có thể phát hiện bằng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Wireshark</w:t>
      </w:r>
      <w:r>
        <w:rPr>
          <w:rFonts w:hint="default" w:ascii="Times New Roman" w:hAnsi="Times New Roman" w:cs="Times New Roman"/>
          <w:sz w:val="26"/>
          <w:szCs w:val="26"/>
        </w:rPr>
        <w:t xml:space="preserve"> hoặc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GlassWire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3BF055F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🔎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Gõ thử bàn phím và kiểm tra độ trễ:</w:t>
      </w:r>
    </w:p>
    <w:p w14:paraId="70DBC37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Một số keylogger làm chậm tốc độ nhập liệu, nếu thấy có độ trễ bất thường, có thể kiểm tra ngay.</w:t>
      </w:r>
    </w:p>
    <w:p w14:paraId="2B4C98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854BF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Một số loại Keylogger phổ biến trên máy tính và điện thoại</w:t>
      </w:r>
    </w:p>
    <w:p w14:paraId="6788596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>Trên máy tính</w:t>
      </w:r>
    </w:p>
    <w:p w14:paraId="4DE0AC14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🔹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Hardware Keylogger:</w:t>
      </w:r>
      <w:r>
        <w:rPr>
          <w:rFonts w:hint="default" w:ascii="Times New Roman" w:hAnsi="Times New Roman" w:cs="Times New Roman"/>
          <w:sz w:val="26"/>
          <w:szCs w:val="26"/>
        </w:rPr>
        <w:t xml:space="preserve"> Gắn vào cổng USB hoặc bàn phím để ghi lại thao tác phím.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🔹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Software Keylogger:</w:t>
      </w:r>
      <w:r>
        <w:rPr>
          <w:rFonts w:hint="default" w:ascii="Times New Roman" w:hAnsi="Times New Roman" w:cs="Times New Roman"/>
          <w:sz w:val="26"/>
          <w:szCs w:val="26"/>
        </w:rPr>
        <w:t xml:space="preserve"> Phần mềm chạy ẩn, ghi lại thao tác bàn phím và gửi về máy chủ hacker.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🔹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Form Grabbing Keylogger:</w:t>
      </w:r>
      <w:r>
        <w:rPr>
          <w:rFonts w:hint="default" w:ascii="Times New Roman" w:hAnsi="Times New Roman" w:cs="Times New Roman"/>
          <w:sz w:val="26"/>
          <w:szCs w:val="26"/>
        </w:rPr>
        <w:t xml:space="preserve"> Đánh cắp dữ liệu nhập vào các biểu mẫu trên trình duyệt.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🔹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Kernel-based Keylogger:</w:t>
      </w:r>
      <w:r>
        <w:rPr>
          <w:rFonts w:hint="default" w:ascii="Times New Roman" w:hAnsi="Times New Roman" w:cs="Times New Roman"/>
          <w:sz w:val="26"/>
          <w:szCs w:val="26"/>
        </w:rPr>
        <w:t xml:space="preserve"> Can thiệp sâu vào hệ thống để ghi nhận mọi hoạt động nhập liệu.</w:t>
      </w:r>
    </w:p>
    <w:p w14:paraId="068A84A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>Trên điện thoại</w:t>
      </w:r>
    </w:p>
    <w:p w14:paraId="1B7975FF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📱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SpyNote</w:t>
      </w:r>
      <w:r>
        <w:rPr>
          <w:rFonts w:hint="default" w:ascii="Times New Roman" w:hAnsi="Times New Roman" w:cs="Times New Roman"/>
          <w:sz w:val="26"/>
          <w:szCs w:val="26"/>
        </w:rPr>
        <w:t xml:space="preserve"> - Phần mềm gián điệp Android có chức năng keylogger.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📱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FlexiSpy</w:t>
      </w:r>
      <w:r>
        <w:rPr>
          <w:rFonts w:hint="default" w:ascii="Times New Roman" w:hAnsi="Times New Roman" w:cs="Times New Roman"/>
          <w:sz w:val="26"/>
          <w:szCs w:val="26"/>
        </w:rPr>
        <w:t xml:space="preserve"> - Theo dõi tin nhắn, cuộc gọi, thao tác bàn phím trên cả Android và iOS.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📱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mSpy</w:t>
      </w:r>
      <w:r>
        <w:rPr>
          <w:rFonts w:hint="default" w:ascii="Times New Roman" w:hAnsi="Times New Roman" w:cs="Times New Roman"/>
          <w:sz w:val="26"/>
          <w:szCs w:val="26"/>
        </w:rPr>
        <w:t xml:space="preserve"> - Theo dõi bàn phím, tin nhắn, vị trí GPS trên điện thoại.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📱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iKeyMonitor</w:t>
      </w:r>
      <w:r>
        <w:rPr>
          <w:rFonts w:hint="default" w:ascii="Times New Roman" w:hAnsi="Times New Roman" w:cs="Times New Roman"/>
          <w:sz w:val="26"/>
          <w:szCs w:val="26"/>
        </w:rPr>
        <w:t xml:space="preserve"> - Ứng dụng keylogger mạnh trên Android và iOS.</w:t>
      </w:r>
    </w:p>
    <w:p w14:paraId="38F83040">
      <w:pPr>
        <w:rPr>
          <w:rFonts w:hint="default" w:ascii="Times New Roman" w:hAnsi="Times New Roman" w:cs="Times New Roman"/>
          <w:sz w:val="26"/>
          <w:szCs w:val="26"/>
        </w:rPr>
      </w:pPr>
    </w:p>
    <w:p w14:paraId="70C84570"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2CAEC"/>
    <w:multiLevelType w:val="multilevel"/>
    <w:tmpl w:val="C992CA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968F8F8"/>
    <w:multiLevelType w:val="multilevel"/>
    <w:tmpl w:val="E968F8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E76FC40"/>
    <w:multiLevelType w:val="multilevel"/>
    <w:tmpl w:val="EE76FC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0844CE21"/>
    <w:multiLevelType w:val="multilevel"/>
    <w:tmpl w:val="0844C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C996F08"/>
    <w:multiLevelType w:val="multilevel"/>
    <w:tmpl w:val="0C996F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2104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8C21044"/>
    <w:rsid w:val="5A67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rFonts w:ascii="Calibri" w:hAnsi="Calibri" w:eastAsia="Calibri"/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2025-03-07T07:57:00Z</dcterms:created>
  <dc:creator>Tiến lên Lê</dc:creator>
  <cp:lastModifiedBy>Tiến lên Lê</cp:lastModifiedBy>
  <dcterms:modified xsi:type="dcterms:W3CDTF">2025-03-07T07:59:46Z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859B36F93C9A49DBB46DC32868FFF940_11</vt:lpwstr>
  </property>
</Properties>
</file>