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F4586">
      <w:pPr>
        <w:jc w:val="center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Lap 8</w:t>
      </w:r>
    </w:p>
    <w:p w14:paraId="0BECEE92">
      <w:pPr>
        <w:spacing w:before="168"/>
        <w:ind w:left="3" w:right="362" w:firstLine="0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KIỂM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THỬ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LỖ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HỔNG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SQL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INJECTION</w:t>
      </w:r>
    </w:p>
    <w:p w14:paraId="7C5D4337">
      <w:pPr>
        <w:rPr>
          <w:sz w:val="22"/>
          <w:szCs w:val="22"/>
        </w:rPr>
      </w:pPr>
    </w:p>
    <w:p w14:paraId="0F81875F"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Link github :https://github.com/letienlen2003/baitap</w:t>
      </w:r>
    </w:p>
    <w:p w14:paraId="646034F9"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Link youtube:https://www.youtube</w:t>
      </w:r>
      <w:bookmarkStart w:id="0" w:name="_GoBack"/>
      <w:bookmarkEnd w:id="0"/>
      <w:r>
        <w:rPr>
          <w:rFonts w:hint="default"/>
          <w:sz w:val="22"/>
          <w:szCs w:val="22"/>
          <w:lang w:val="vi-VN"/>
        </w:rPr>
        <w:t>.com/@L%C3%AAnL%C3%AATi%E1%BA%BFn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837E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A67670B"/>
    <w:rsid w:val="6838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rFonts w:ascii="Calibri" w:hAnsi="Calibri" w:eastAsia="Calibri"/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2025-04-18T07:57:00Z</dcterms:created>
  <dc:creator>LEN</dc:creator>
  <cp:lastModifiedBy>LEN</cp:lastModifiedBy>
  <dcterms:modified xsi:type="dcterms:W3CDTF">2025-04-18T07:59:57Z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6568927BA0B44FE4BEA004D51E1E9AEA_11</vt:lpwstr>
  </property>
</Properties>
</file>